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A2A" w:rsidRDefault="00000000">
      <w:pPr>
        <w:pStyle w:val="Title"/>
      </w:pPr>
      <w:r>
        <w:t>PL/SQL Hands-On Task: Library Book Lending System</w:t>
      </w:r>
    </w:p>
    <w:p w:rsidR="00715A2A" w:rsidRDefault="00000000">
      <w:pPr>
        <w:pStyle w:val="Heading1"/>
      </w:pPr>
      <w:r>
        <w:t>Scenario:</w:t>
      </w:r>
    </w:p>
    <w:p w:rsidR="00715A2A" w:rsidRDefault="00000000">
      <w:r>
        <w:t>You're designing a simple system for a library to:</w:t>
      </w:r>
      <w:r>
        <w:br/>
        <w:t>- Track available books</w:t>
      </w:r>
      <w:r>
        <w:br/>
        <w:t>- Register members</w:t>
      </w:r>
      <w:r>
        <w:br/>
        <w:t>- Allow book checkouts and returns</w:t>
      </w:r>
      <w:r>
        <w:br/>
        <w:t>- Prevent borrowing if no copies are available</w:t>
      </w:r>
      <w:r>
        <w:br/>
        <w:t>- Log all lending activities</w:t>
      </w:r>
    </w:p>
    <w:p w:rsidR="00715A2A" w:rsidRDefault="00000000">
      <w:pPr>
        <w:pStyle w:val="Heading1"/>
      </w:pPr>
      <w:r>
        <w:t>Task 1: Create Tables</w:t>
      </w:r>
    </w:p>
    <w:p w:rsidR="00715A2A" w:rsidRDefault="00000000">
      <w:r>
        <w:t>Create the following tables with sample data:</w:t>
      </w:r>
    </w:p>
    <w:p w:rsidR="00715A2A" w:rsidRDefault="00000000">
      <w:pPr>
        <w:pStyle w:val="ListBullet"/>
      </w:pPr>
      <w:r>
        <w:t>Table: library_books</w:t>
      </w:r>
    </w:p>
    <w:p w:rsidR="00715A2A" w:rsidRDefault="00000000">
      <w:r>
        <w:t>book_id         VARCHAR2(10) PRIMARY KEY</w:t>
      </w:r>
      <w:r>
        <w:br/>
        <w:t>title           VARCHAR2(100)</w:t>
      </w:r>
      <w:r>
        <w:br/>
        <w:t>author          VARCHAR2(100)</w:t>
      </w:r>
      <w:r>
        <w:br/>
        <w:t>total_copies    NUMBER(3)</w:t>
      </w:r>
      <w:r>
        <w:br/>
        <w:t>available_copies NUMBER(3)</w:t>
      </w:r>
    </w:p>
    <w:p w:rsidR="00715A2A" w:rsidRDefault="00000000">
      <w:r>
        <w:t>Add 3 books as sample data.</w:t>
      </w:r>
    </w:p>
    <w:p w:rsidR="00715A2A" w:rsidRDefault="00000000">
      <w:pPr>
        <w:pStyle w:val="ListBullet"/>
      </w:pPr>
      <w:r>
        <w:t>Table: library_members</w:t>
      </w:r>
    </w:p>
    <w:p w:rsidR="00715A2A" w:rsidRDefault="00000000">
      <w:r>
        <w:t>member_id       VARCHAR2(10) PRIMARY KEY</w:t>
      </w:r>
      <w:r>
        <w:br/>
        <w:t>member_name     VARCHAR2(100)</w:t>
      </w:r>
    </w:p>
    <w:p w:rsidR="00715A2A" w:rsidRDefault="00000000">
      <w:r>
        <w:t>Add 2 sample members.</w:t>
      </w:r>
    </w:p>
    <w:p w:rsidR="00715A2A" w:rsidRDefault="00000000">
      <w:pPr>
        <w:pStyle w:val="Heading1"/>
      </w:pPr>
      <w:r>
        <w:t>Task 2: Create Table borrow_log</w:t>
      </w:r>
    </w:p>
    <w:p w:rsidR="00715A2A" w:rsidRDefault="00000000">
      <w:r>
        <w:t>Track all checkouts and returns:</w:t>
      </w:r>
    </w:p>
    <w:p w:rsidR="00715A2A" w:rsidRDefault="00000000">
      <w:r>
        <w:t>log_id          NUMBER PRIMARY KEY</w:t>
      </w:r>
      <w:r>
        <w:br/>
        <w:t>member_id       VARCHAR2(10)</w:t>
      </w:r>
      <w:r>
        <w:br/>
        <w:t>book_id         VARCHAR2(10)</w:t>
      </w:r>
      <w:r>
        <w:br/>
        <w:t>action_type     VARCHAR2(10), -- 'BORROW' or 'RETURN'</w:t>
      </w:r>
      <w:r>
        <w:br/>
        <w:t>action_time     DATE</w:t>
      </w:r>
    </w:p>
    <w:p w:rsidR="00715A2A" w:rsidRDefault="00000000">
      <w:r>
        <w:lastRenderedPageBreak/>
        <w:t>Create a sequence log_seq for generating log IDs.</w:t>
      </w:r>
    </w:p>
    <w:p w:rsidR="00715A2A" w:rsidRDefault="00000000">
      <w:pPr>
        <w:pStyle w:val="Heading1"/>
      </w:pPr>
      <w:r>
        <w:t>Task 3: Procedure borrow_book</w:t>
      </w:r>
    </w:p>
    <w:p w:rsidR="00715A2A" w:rsidRDefault="00000000">
      <w:r>
        <w:t>Inputs:</w:t>
      </w:r>
    </w:p>
    <w:p w:rsidR="00715A2A" w:rsidRDefault="00000000">
      <w:pPr>
        <w:pStyle w:val="ListBullet"/>
      </w:pPr>
      <w:r>
        <w:t>- p_member_id IN VARCHAR2</w:t>
      </w:r>
    </w:p>
    <w:p w:rsidR="00715A2A" w:rsidRDefault="00000000">
      <w:pPr>
        <w:pStyle w:val="ListBullet"/>
      </w:pPr>
      <w:r>
        <w:t>- p_book_id IN VARCHAR2</w:t>
      </w:r>
    </w:p>
    <w:p w:rsidR="00715A2A" w:rsidRDefault="00000000">
      <w:pPr>
        <w:pStyle w:val="ListBullet"/>
      </w:pPr>
      <w:r>
        <w:t>- p_msg OUT VARCHAR2</w:t>
      </w:r>
    </w:p>
    <w:p w:rsidR="00715A2A" w:rsidRDefault="00000000">
      <w:r>
        <w:t>Action:</w:t>
      </w:r>
    </w:p>
    <w:p w:rsidR="00715A2A" w:rsidRDefault="00000000">
      <w:r>
        <w:t>- Check if book is available</w:t>
      </w:r>
      <w:r>
        <w:br/>
        <w:t>- Reduce available copies</w:t>
      </w:r>
      <w:r>
        <w:br/>
        <w:t>- Log the borrow</w:t>
      </w:r>
      <w:r>
        <w:br/>
        <w:t>- Return success or error message</w:t>
      </w:r>
    </w:p>
    <w:p w:rsidR="00715A2A" w:rsidRDefault="00000000">
      <w:pPr>
        <w:pStyle w:val="Heading1"/>
      </w:pPr>
      <w:r>
        <w:t>Task 4: Procedure return_book</w:t>
      </w:r>
    </w:p>
    <w:p w:rsidR="00715A2A" w:rsidRDefault="00000000">
      <w:r>
        <w:t>Inputs:</w:t>
      </w:r>
    </w:p>
    <w:p w:rsidR="00715A2A" w:rsidRDefault="00000000">
      <w:pPr>
        <w:pStyle w:val="ListBullet"/>
      </w:pPr>
      <w:r>
        <w:t>- p_member_id IN VARCHAR2</w:t>
      </w:r>
    </w:p>
    <w:p w:rsidR="00715A2A" w:rsidRDefault="00000000">
      <w:pPr>
        <w:pStyle w:val="ListBullet"/>
      </w:pPr>
      <w:r>
        <w:t>- p_book_id IN VARCHAR2</w:t>
      </w:r>
    </w:p>
    <w:p w:rsidR="00715A2A" w:rsidRDefault="00000000">
      <w:pPr>
        <w:pStyle w:val="ListBullet"/>
      </w:pPr>
      <w:r>
        <w:t>- p_msg OUT VARCHAR2</w:t>
      </w:r>
    </w:p>
    <w:p w:rsidR="00715A2A" w:rsidRDefault="00000000">
      <w:r>
        <w:t>Action:</w:t>
      </w:r>
    </w:p>
    <w:p w:rsidR="00715A2A" w:rsidRDefault="00000000">
      <w:r>
        <w:t>- Increase available copies</w:t>
      </w:r>
      <w:r>
        <w:br/>
        <w:t>- Log the return</w:t>
      </w:r>
      <w:r>
        <w:br/>
        <w:t>- Return confirmation message</w:t>
      </w:r>
    </w:p>
    <w:p w:rsidR="00715A2A" w:rsidRDefault="00000000">
      <w:pPr>
        <w:pStyle w:val="Heading1"/>
      </w:pPr>
      <w:r>
        <w:t>Task 5: Write Anonymous Block</w:t>
      </w:r>
    </w:p>
    <w:p w:rsidR="00715A2A" w:rsidRDefault="00000000">
      <w:r>
        <w:t>Simulate the following:</w:t>
      </w:r>
    </w:p>
    <w:p w:rsidR="00715A2A" w:rsidRDefault="00000000">
      <w:pPr>
        <w:pStyle w:val="ListBullet"/>
      </w:pPr>
      <w:r>
        <w:t>- Member 'M001' borrows book 'B001'</w:t>
      </w:r>
    </w:p>
    <w:p w:rsidR="00715A2A" w:rsidRDefault="00000000">
      <w:pPr>
        <w:pStyle w:val="ListBullet"/>
      </w:pPr>
      <w:r>
        <w:t>- Member 'M001' returns book 'B001'</w:t>
      </w:r>
    </w:p>
    <w:p w:rsidR="00715A2A" w:rsidRDefault="00000000">
      <w:pPr>
        <w:pStyle w:val="ListBullet"/>
      </w:pPr>
      <w:r>
        <w:t>- Member 'M002' tries to borrow a book with 0 available copies</w:t>
      </w:r>
    </w:p>
    <w:sectPr w:rsidR="00715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82397">
    <w:abstractNumId w:val="8"/>
  </w:num>
  <w:num w:numId="2" w16cid:durableId="1588920841">
    <w:abstractNumId w:val="6"/>
  </w:num>
  <w:num w:numId="3" w16cid:durableId="1290942055">
    <w:abstractNumId w:val="5"/>
  </w:num>
  <w:num w:numId="4" w16cid:durableId="2039575204">
    <w:abstractNumId w:val="4"/>
  </w:num>
  <w:num w:numId="5" w16cid:durableId="494537592">
    <w:abstractNumId w:val="7"/>
  </w:num>
  <w:num w:numId="6" w16cid:durableId="193618754">
    <w:abstractNumId w:val="3"/>
  </w:num>
  <w:num w:numId="7" w16cid:durableId="198398586">
    <w:abstractNumId w:val="2"/>
  </w:num>
  <w:num w:numId="8" w16cid:durableId="541329842">
    <w:abstractNumId w:val="1"/>
  </w:num>
  <w:num w:numId="9" w16cid:durableId="81645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5A2A"/>
    <w:rsid w:val="00AA1D8D"/>
    <w:rsid w:val="00B47730"/>
    <w:rsid w:val="00CB0664"/>
    <w:rsid w:val="00EC446C"/>
    <w:rsid w:val="00F44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6DAA83-EA59-4FD8-970A-9D7B39A6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Oguntola</cp:lastModifiedBy>
  <cp:revision>2</cp:revision>
  <dcterms:created xsi:type="dcterms:W3CDTF">2025-05-08T15:34:00Z</dcterms:created>
  <dcterms:modified xsi:type="dcterms:W3CDTF">2025-05-08T15:34:00Z</dcterms:modified>
  <cp:category/>
</cp:coreProperties>
</file>